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1424" w14:textId="7BACB90E" w:rsidR="00D77D4E" w:rsidRDefault="00D77D4E" w:rsidP="00D77D4E">
      <w:pPr>
        <w:jc w:val="right"/>
        <w:rPr>
          <w:lang w:eastAsia="ja-JP"/>
        </w:rPr>
      </w:pPr>
      <w:proofErr w:type="gramStart"/>
      <w:r>
        <w:rPr>
          <w:lang w:eastAsia="ja-JP"/>
        </w:rPr>
        <w:t xml:space="preserve">{{ </w:t>
      </w:r>
      <w:proofErr w:type="spellStart"/>
      <w:r>
        <w:rPr>
          <w:lang w:eastAsia="ja-JP"/>
        </w:rPr>
        <w:t>create</w:t>
      </w:r>
      <w:proofErr w:type="gramEnd"/>
      <w:r>
        <w:rPr>
          <w:lang w:eastAsia="ja-JP"/>
        </w:rPr>
        <w:t>_date</w:t>
      </w:r>
      <w:proofErr w:type="spellEnd"/>
      <w:r>
        <w:rPr>
          <w:lang w:eastAsia="ja-JP"/>
        </w:rPr>
        <w:t xml:space="preserve"> }}</w:t>
      </w:r>
    </w:p>
    <w:p w14:paraId="78A69798" w14:textId="6CFE477D" w:rsidR="00D77D4E" w:rsidRDefault="00D77D4E" w:rsidP="00D77D4E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福岡</w:t>
      </w:r>
      <w:proofErr w:type="spellEnd"/>
      <w:r>
        <w:rPr>
          <w:rFonts w:hint="eastAsia"/>
          <w:lang w:eastAsia="ja-JP"/>
        </w:rPr>
        <w:t>県東</w:t>
      </w:r>
      <w:proofErr w:type="spellStart"/>
      <w:r>
        <w:rPr>
          <w:rFonts w:hint="eastAsia"/>
        </w:rPr>
        <w:t>警察署</w:t>
      </w:r>
      <w:proofErr w:type="spellEnd"/>
    </w:p>
    <w:p w14:paraId="2A129F5A" w14:textId="77777777" w:rsidR="00D77D4E" w:rsidRDefault="00D77D4E" w:rsidP="00D77D4E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司法警察員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警視正</w:t>
      </w:r>
      <w:proofErr w:type="spellEnd"/>
    </w:p>
    <w:p w14:paraId="27780036" w14:textId="77777777" w:rsidR="00D77D4E" w:rsidRDefault="00D77D4E" w:rsidP="00D77D4E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〇〇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〇〇殿</w:t>
      </w:r>
      <w:proofErr w:type="spellEnd"/>
    </w:p>
    <w:p w14:paraId="41ACDA27" w14:textId="77777777" w:rsidR="00D77D4E" w:rsidRDefault="00D77D4E" w:rsidP="00D77D4E">
      <w:pPr>
        <w:ind w:firstLineChars="2500" w:firstLine="5500"/>
      </w:pPr>
      <w:proofErr w:type="spellStart"/>
      <w:r>
        <w:rPr>
          <w:rFonts w:hint="eastAsia"/>
        </w:rPr>
        <w:t>福岡県中央警察署</w:t>
      </w:r>
      <w:proofErr w:type="spellEnd"/>
    </w:p>
    <w:p w14:paraId="1F39EF66" w14:textId="77777777" w:rsidR="00D77D4E" w:rsidRDefault="00D77D4E" w:rsidP="00D77D4E">
      <w:pPr>
        <w:ind w:firstLineChars="2850" w:firstLine="6270"/>
      </w:pPr>
      <w:proofErr w:type="spellStart"/>
      <w:r>
        <w:rPr>
          <w:rFonts w:hint="eastAsia"/>
        </w:rPr>
        <w:t>司法巡査</w:t>
      </w:r>
      <w:proofErr w:type="spellEnd"/>
    </w:p>
    <w:p w14:paraId="0CA1DEBF" w14:textId="1CDCB7A9" w:rsidR="00D77D4E" w:rsidRDefault="00D77D4E" w:rsidP="00D77D4E">
      <w:pPr>
        <w:jc w:val="center"/>
        <w:rPr>
          <w:lang w:eastAsia="ja-JP"/>
        </w:rPr>
      </w:pPr>
      <w:r>
        <w:rPr>
          <w:lang w:eastAsia="ja-JP"/>
        </w:rPr>
        <w:t>{{ title }}</w:t>
      </w:r>
      <w:r>
        <w:rPr>
          <w:rFonts w:hint="eastAsia"/>
          <w:lang w:eastAsia="ja-JP"/>
        </w:rPr>
        <w:t>に関する写真撮影報告書</w:t>
      </w:r>
    </w:p>
    <w:p w14:paraId="38EAEBD3" w14:textId="28D9DD4A" w:rsidR="00D77D4E" w:rsidRPr="000D3C25" w:rsidRDefault="00D77D4E" w:rsidP="00D77D4E">
      <w:pPr>
        <w:ind w:left="220" w:hangingChars="100" w:hanging="220"/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lang w:eastAsia="ja-JP"/>
        </w:rPr>
        <w:t xml:space="preserve">{{ </w:t>
      </w:r>
      <w:proofErr w:type="spellStart"/>
      <w:r>
        <w:rPr>
          <w:lang w:eastAsia="ja-JP"/>
        </w:rPr>
        <w:t>crime_date</w:t>
      </w:r>
      <w:proofErr w:type="spellEnd"/>
      <w:r>
        <w:rPr>
          <w:lang w:eastAsia="ja-JP"/>
        </w:rPr>
        <w:t xml:space="preserve"> }}</w:t>
      </w:r>
      <w:r>
        <w:rPr>
          <w:rFonts w:hint="eastAsia"/>
          <w:lang w:eastAsia="ja-JP"/>
        </w:rPr>
        <w:t>、当署館内において発生した被疑者</w:t>
      </w:r>
      <w:r>
        <w:rPr>
          <w:lang w:eastAsia="ja-JP"/>
        </w:rPr>
        <w:t xml:space="preserve">{{ </w:t>
      </w:r>
      <w:proofErr w:type="spellStart"/>
      <w:r>
        <w:rPr>
          <w:lang w:eastAsia="ja-JP"/>
        </w:rPr>
        <w:t>suspect_name</w:t>
      </w:r>
      <w:proofErr w:type="spellEnd"/>
      <w:r>
        <w:rPr>
          <w:lang w:eastAsia="ja-JP"/>
        </w:rPr>
        <w:t xml:space="preserve"> }}</w:t>
      </w:r>
      <w:r>
        <w:rPr>
          <w:rFonts w:hint="eastAsia"/>
          <w:lang w:eastAsia="ja-JP"/>
        </w:rPr>
        <w:t>に係る</w:t>
      </w:r>
      <w:r>
        <w:rPr>
          <w:lang w:eastAsia="ja-JP"/>
        </w:rPr>
        <w:t>{{</w:t>
      </w:r>
      <w:proofErr w:type="spellStart"/>
      <w:r>
        <w:rPr>
          <w:lang w:eastAsia="ja-JP"/>
        </w:rPr>
        <w:t>crime_name</w:t>
      </w:r>
      <w:proofErr w:type="spellEnd"/>
      <w:r>
        <w:rPr>
          <w:lang w:eastAsia="ja-JP"/>
        </w:rPr>
        <w:t>}}</w:t>
      </w:r>
      <w:r>
        <w:rPr>
          <w:rFonts w:hint="eastAsia"/>
          <w:lang w:eastAsia="ja-JP"/>
        </w:rPr>
        <w:t>被疑事件につき、</w:t>
      </w:r>
      <w:r>
        <w:rPr>
          <w:lang w:eastAsia="ja-JP"/>
        </w:rPr>
        <w:t>{{title}}</w:t>
      </w:r>
      <w:r>
        <w:rPr>
          <w:rFonts w:hint="eastAsia"/>
          <w:lang w:eastAsia="ja-JP"/>
        </w:rPr>
        <w:t>の状況を明らかにするため</w:t>
      </w:r>
      <w:r>
        <w:rPr>
          <w:rFonts w:hint="eastAsia"/>
          <w:lang w:eastAsia="ja-JP"/>
        </w:rPr>
        <w:t>写真撮影</w:t>
      </w:r>
      <w:r>
        <w:rPr>
          <w:rFonts w:hint="eastAsia"/>
          <w:lang w:eastAsia="ja-JP"/>
        </w:rPr>
        <w:t>を実施</w:t>
      </w:r>
      <w:r>
        <w:rPr>
          <w:rFonts w:hint="eastAsia"/>
          <w:lang w:eastAsia="ja-JP"/>
        </w:rPr>
        <w:t>したことから、写真</w:t>
      </w:r>
      <w:r>
        <w:rPr>
          <w:rFonts w:ascii="Apple Color Emoji" w:hAnsi="Apple Color Emoji" w:cs="Apple Color Emoji" w:hint="eastAsia"/>
          <w:lang w:eastAsia="ja-JP"/>
        </w:rPr>
        <w:t>３枚を添付の上報告する。</w:t>
      </w:r>
    </w:p>
    <w:p w14:paraId="2765DE76" w14:textId="77777777" w:rsidR="00D77D4E" w:rsidRPr="00746619" w:rsidRDefault="00D77D4E" w:rsidP="00D77D4E">
      <w:pPr>
        <w:jc w:val="center"/>
        <w:rPr>
          <w:rFonts w:ascii="Apple Color Emoji" w:hAnsi="Apple Color Emoji" w:cs="Apple Color Emoji"/>
        </w:rPr>
      </w:pPr>
      <w:r>
        <w:rPr>
          <w:rFonts w:ascii="Cambria" w:hAnsi="Cambria" w:cs="Cambria" w:hint="eastAsia"/>
        </w:rPr>
        <w:t>記</w:t>
      </w:r>
    </w:p>
    <w:p w14:paraId="0A14226C" w14:textId="77777777" w:rsidR="00D77D4E" w:rsidRDefault="00D77D4E" w:rsidP="00D77D4E">
      <w:r>
        <w:rPr>
          <w:rFonts w:hint="eastAsia"/>
        </w:rPr>
        <w:t xml:space="preserve">　１　</w:t>
      </w:r>
      <w:proofErr w:type="spellStart"/>
      <w:r>
        <w:rPr>
          <w:rFonts w:hint="eastAsia"/>
        </w:rPr>
        <w:t>撮影日</w:t>
      </w:r>
      <w:proofErr w:type="spellEnd"/>
    </w:p>
    <w:p w14:paraId="631803EB" w14:textId="7825C724" w:rsidR="00D77D4E" w:rsidRDefault="00D77D4E" w:rsidP="00D77D4E">
      <w:pPr>
        <w:rPr>
          <w:lang w:eastAsia="ja-JP"/>
        </w:rPr>
      </w:pPr>
      <w:r>
        <w:rPr>
          <w:rFonts w:hint="eastAsia"/>
        </w:rPr>
        <w:t xml:space="preserve">　　　</w:t>
      </w:r>
      <w:proofErr w:type="gramStart"/>
      <w:r>
        <w:t xml:space="preserve">{{ </w:t>
      </w:r>
      <w:proofErr w:type="spellStart"/>
      <w:r>
        <w:rPr>
          <w:lang w:eastAsia="ja-JP"/>
        </w:rPr>
        <w:t>photograph</w:t>
      </w:r>
      <w:proofErr w:type="gramEnd"/>
      <w:r>
        <w:rPr>
          <w:lang w:eastAsia="ja-JP"/>
        </w:rPr>
        <w:t>_date</w:t>
      </w:r>
      <w:proofErr w:type="spellEnd"/>
      <w:r>
        <w:t xml:space="preserve"> }}</w:t>
      </w:r>
    </w:p>
    <w:p w14:paraId="2B5B2BE2" w14:textId="77777777" w:rsidR="00D77D4E" w:rsidRDefault="00D77D4E" w:rsidP="00D77D4E">
      <w:r>
        <w:rPr>
          <w:rFonts w:hint="eastAsia"/>
        </w:rPr>
        <w:t xml:space="preserve">　２　</w:t>
      </w:r>
      <w:proofErr w:type="spellStart"/>
      <w:r>
        <w:rPr>
          <w:rFonts w:hint="eastAsia"/>
        </w:rPr>
        <w:t>撮影場所</w:t>
      </w:r>
      <w:proofErr w:type="spellEnd"/>
    </w:p>
    <w:p w14:paraId="56DB41EA" w14:textId="77EFDD76" w:rsidR="00D77D4E" w:rsidRDefault="00D77D4E" w:rsidP="00D77D4E">
      <w:r>
        <w:rPr>
          <w:rFonts w:hint="eastAsia"/>
        </w:rPr>
        <w:t xml:space="preserve">　　　</w:t>
      </w:r>
      <w:proofErr w:type="gramStart"/>
      <w:r>
        <w:t xml:space="preserve">{{ </w:t>
      </w:r>
      <w:proofErr w:type="spellStart"/>
      <w:r>
        <w:t>photograph</w:t>
      </w:r>
      <w:proofErr w:type="gramEnd"/>
      <w:r>
        <w:t>_place</w:t>
      </w:r>
      <w:proofErr w:type="spellEnd"/>
      <w:r>
        <w:t xml:space="preserve"> }}</w:t>
      </w:r>
    </w:p>
    <w:p w14:paraId="347C8E97" w14:textId="77777777" w:rsidR="00D77D4E" w:rsidRDefault="00D77D4E" w:rsidP="00D77D4E">
      <w:r>
        <w:rPr>
          <w:rFonts w:hint="eastAsia"/>
        </w:rPr>
        <w:t xml:space="preserve">　３　</w:t>
      </w:r>
      <w:proofErr w:type="spellStart"/>
      <w:r>
        <w:rPr>
          <w:rFonts w:hint="eastAsia"/>
        </w:rPr>
        <w:t>撮影対象（被疑者</w:t>
      </w:r>
      <w:proofErr w:type="spellEnd"/>
      <w:r>
        <w:rPr>
          <w:rFonts w:hint="eastAsia"/>
        </w:rPr>
        <w:t>）</w:t>
      </w:r>
    </w:p>
    <w:p w14:paraId="297715DE" w14:textId="390FA643" w:rsidR="00D77D4E" w:rsidRDefault="00D77D4E" w:rsidP="00D77D4E">
      <w:r>
        <w:rPr>
          <w:rFonts w:hint="eastAsia"/>
        </w:rPr>
        <w:t xml:space="preserve">　　　</w:t>
      </w:r>
      <w:proofErr w:type="spellStart"/>
      <w:proofErr w:type="gramStart"/>
      <w:r>
        <w:rPr>
          <w:rFonts w:hint="eastAsia"/>
        </w:rPr>
        <w:t>本籍</w:t>
      </w:r>
      <w:proofErr w:type="spellEnd"/>
      <w:r>
        <w:rPr>
          <w:rFonts w:hint="eastAsia"/>
        </w:rPr>
        <w:t xml:space="preserve">　　</w:t>
      </w:r>
      <w:r>
        <w:t>{</w:t>
      </w:r>
      <w:proofErr w:type="gramEnd"/>
      <w:r>
        <w:t xml:space="preserve">{ </w:t>
      </w:r>
      <w:proofErr w:type="spellStart"/>
      <w:r>
        <w:t>suspect_honseki</w:t>
      </w:r>
      <w:proofErr w:type="spellEnd"/>
      <w:r>
        <w:t xml:space="preserve"> }}</w:t>
      </w:r>
    </w:p>
    <w:p w14:paraId="0C60D9C3" w14:textId="74D6BACB" w:rsidR="00D77D4E" w:rsidRDefault="00D77D4E" w:rsidP="00D77D4E">
      <w:r>
        <w:rPr>
          <w:rFonts w:hint="eastAsia"/>
        </w:rPr>
        <w:t xml:space="preserve">　　　</w:t>
      </w:r>
      <w:proofErr w:type="spellStart"/>
      <w:proofErr w:type="gramStart"/>
      <w:r>
        <w:rPr>
          <w:rFonts w:hint="eastAsia"/>
        </w:rPr>
        <w:t>住居</w:t>
      </w:r>
      <w:proofErr w:type="spellEnd"/>
      <w:r>
        <w:rPr>
          <w:rFonts w:hint="eastAsia"/>
        </w:rPr>
        <w:t xml:space="preserve">　　</w:t>
      </w:r>
      <w:r>
        <w:t>{</w:t>
      </w:r>
      <w:proofErr w:type="gramEnd"/>
      <w:r>
        <w:t xml:space="preserve">{ </w:t>
      </w:r>
      <w:proofErr w:type="spellStart"/>
      <w:r>
        <w:t>suspect_address</w:t>
      </w:r>
      <w:proofErr w:type="spellEnd"/>
      <w:r>
        <w:t xml:space="preserve"> }}</w:t>
      </w:r>
    </w:p>
    <w:p w14:paraId="4ADA9A8E" w14:textId="0DFBBB0F" w:rsidR="00D77D4E" w:rsidRPr="000D3C25" w:rsidRDefault="00D77D4E" w:rsidP="00D77D4E">
      <w:r>
        <w:rPr>
          <w:rFonts w:hint="eastAsia"/>
        </w:rPr>
        <w:t xml:space="preserve">　　　</w:t>
      </w:r>
      <w:proofErr w:type="spellStart"/>
      <w:proofErr w:type="gramStart"/>
      <w:r>
        <w:rPr>
          <w:rFonts w:hint="eastAsia"/>
        </w:rPr>
        <w:t>職業</w:t>
      </w:r>
      <w:proofErr w:type="spellEnd"/>
      <w:r>
        <w:rPr>
          <w:rFonts w:hint="eastAsia"/>
        </w:rPr>
        <w:t xml:space="preserve">　　</w:t>
      </w:r>
      <w:r>
        <w:t>{</w:t>
      </w:r>
      <w:proofErr w:type="gramEnd"/>
      <w:r>
        <w:t xml:space="preserve">{ </w:t>
      </w:r>
      <w:proofErr w:type="spellStart"/>
      <w:r>
        <w:t>suspect_job</w:t>
      </w:r>
      <w:proofErr w:type="spellEnd"/>
      <w:r>
        <w:t xml:space="preserve"> }}    {{ </w:t>
      </w:r>
      <w:proofErr w:type="spellStart"/>
      <w:r>
        <w:t>suspect_name</w:t>
      </w:r>
      <w:proofErr w:type="spellEnd"/>
      <w:r>
        <w:t xml:space="preserve"> }}</w:t>
      </w:r>
      <w:r>
        <w:rPr>
          <w:rFonts w:hint="eastAsia"/>
        </w:rPr>
        <w:t xml:space="preserve">　　</w:t>
      </w:r>
      <w:r>
        <w:t xml:space="preserve">{{ </w:t>
      </w:r>
      <w:proofErr w:type="spellStart"/>
      <w:r>
        <w:t>suspect_birthdate</w:t>
      </w:r>
      <w:proofErr w:type="spellEnd"/>
      <w:r>
        <w:t xml:space="preserve"> }}</w:t>
      </w:r>
      <w:r>
        <w:rPr>
          <w:rFonts w:hint="eastAsia"/>
        </w:rPr>
        <w:t>生</w:t>
      </w:r>
    </w:p>
    <w:p w14:paraId="3F680A36" w14:textId="77777777" w:rsidR="00D77D4E" w:rsidRDefault="00D77D4E" w:rsidP="00D77D4E">
      <w:pPr>
        <w:rPr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４　撮影の経緯</w:t>
      </w:r>
    </w:p>
    <w:p w14:paraId="155C7E2E" w14:textId="77777777" w:rsidR="00D77D4E" w:rsidRDefault="00D77D4E" w:rsidP="00D77D4E">
      <w:pPr>
        <w:ind w:left="440" w:hangingChars="200" w:hanging="440"/>
        <w:rPr>
          <w:lang w:eastAsia="ja-JP"/>
        </w:rPr>
      </w:pPr>
      <w:r>
        <w:rPr>
          <w:rFonts w:hint="eastAsia"/>
          <w:lang w:eastAsia="ja-JP"/>
        </w:rPr>
        <w:t xml:space="preserve">　　　本件につき、被疑者の犯行当時の人相着衣を明らかにし、証拠保全の必要があること</w:t>
      </w:r>
    </w:p>
    <w:p w14:paraId="54034738" w14:textId="35C66E85" w:rsidR="00847850" w:rsidRPr="00D77D4E" w:rsidRDefault="00D77D4E" w:rsidP="00D77D4E">
      <w:pPr>
        <w:ind w:firstLineChars="200" w:firstLine="440"/>
        <w:rPr>
          <w:lang w:eastAsia="ja-JP"/>
        </w:rPr>
      </w:pPr>
      <w:r>
        <w:rPr>
          <w:rFonts w:hint="eastAsia"/>
          <w:lang w:eastAsia="ja-JP"/>
        </w:rPr>
        <w:t>から写真撮影を実施したもの。</w:t>
      </w:r>
    </w:p>
    <w:sectPr w:rsidR="00847850" w:rsidRPr="00D77D4E" w:rsidSect="00933D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F5E2" w14:textId="77777777" w:rsidR="00933D0D" w:rsidRDefault="00933D0D" w:rsidP="000A5ACE">
      <w:pPr>
        <w:spacing w:after="0" w:line="240" w:lineRule="auto"/>
      </w:pPr>
      <w:r>
        <w:separator/>
      </w:r>
    </w:p>
  </w:endnote>
  <w:endnote w:type="continuationSeparator" w:id="0">
    <w:p w14:paraId="4CDCB4A8" w14:textId="77777777" w:rsidR="00933D0D" w:rsidRDefault="00933D0D" w:rsidP="000A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9A55" w14:textId="77777777" w:rsidR="00933D0D" w:rsidRDefault="00933D0D" w:rsidP="000A5ACE">
      <w:pPr>
        <w:spacing w:after="0" w:line="240" w:lineRule="auto"/>
      </w:pPr>
      <w:r>
        <w:separator/>
      </w:r>
    </w:p>
  </w:footnote>
  <w:footnote w:type="continuationSeparator" w:id="0">
    <w:p w14:paraId="4697301F" w14:textId="77777777" w:rsidR="00933D0D" w:rsidRDefault="00933D0D" w:rsidP="000A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491528">
    <w:abstractNumId w:val="8"/>
  </w:num>
  <w:num w:numId="2" w16cid:durableId="419718527">
    <w:abstractNumId w:val="6"/>
  </w:num>
  <w:num w:numId="3" w16cid:durableId="1153303267">
    <w:abstractNumId w:val="5"/>
  </w:num>
  <w:num w:numId="4" w16cid:durableId="1384140962">
    <w:abstractNumId w:val="4"/>
  </w:num>
  <w:num w:numId="5" w16cid:durableId="1586573599">
    <w:abstractNumId w:val="7"/>
  </w:num>
  <w:num w:numId="6" w16cid:durableId="1636370182">
    <w:abstractNumId w:val="3"/>
  </w:num>
  <w:num w:numId="7" w16cid:durableId="763500235">
    <w:abstractNumId w:val="2"/>
  </w:num>
  <w:num w:numId="8" w16cid:durableId="1204903410">
    <w:abstractNumId w:val="1"/>
  </w:num>
  <w:num w:numId="9" w16cid:durableId="8106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ACE"/>
    <w:rsid w:val="0015074B"/>
    <w:rsid w:val="0029639D"/>
    <w:rsid w:val="00326F90"/>
    <w:rsid w:val="00847850"/>
    <w:rsid w:val="00933D0D"/>
    <w:rsid w:val="00AA1D8D"/>
    <w:rsid w:val="00AE2762"/>
    <w:rsid w:val="00B47730"/>
    <w:rsid w:val="00B65747"/>
    <w:rsid w:val="00CB0664"/>
    <w:rsid w:val="00CF4EB1"/>
    <w:rsid w:val="00D77D4E"/>
    <w:rsid w:val="00EF7583"/>
    <w:rsid w:val="00F05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8144B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2024-03-03T14:51:00Z</dcterms:created>
  <dcterms:modified xsi:type="dcterms:W3CDTF">2024-03-03T22:20:00Z</dcterms:modified>
  <cp:category/>
  <dc:identifier/>
  <dc:language/>
</cp:coreProperties>
</file>