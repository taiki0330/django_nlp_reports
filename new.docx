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t>令和６年３月３日</w:t>
      </w:r>
    </w:p>
    <w:p>
      <w:pPr>
        <w:jc w:val="left"/>
      </w:pPr>
      <w:r>
        <w:t>福岡県東警察署</w:t>
      </w:r>
    </w:p>
    <w:p>
      <w:pPr>
        <w:jc w:val="left"/>
      </w:pPr>
      <w:r>
        <w:t>司法警察員　警視正</w:t>
      </w:r>
    </w:p>
    <w:p>
      <w:pPr>
        <w:jc w:val="left"/>
      </w:pPr>
      <w:r>
        <w:t>東　太郎　殿</w:t>
      </w:r>
    </w:p>
    <w:p>
      <w:pPr>
        <w:jc w:val="center"/>
      </w:pPr>
      <w:r>
        <w:t>写真撮影報告書</w:t>
      </w:r>
    </w:p>
    <w:p>
      <w:r>
        <w:t>令和６年３月１日、当署館内において発生した被疑者天神太郎にかかる暴行被疑事件につき、現場の状況を明らかにするため、写真撮影を実施したことから報告する。</w:t>
      </w:r>
    </w:p>
    <w:p>
      <w:pPr>
        <w:jc w:val="center"/>
      </w:pPr>
      <w:r>
        <w:t>記</w:t>
      </w:r>
    </w:p>
    <w:p/>
    <w:p>
      <w:r>
        <w:t>１　発生日</w:t>
      </w:r>
    </w:p>
    <w:p>
      <w:r>
        <w:t>平成６年３月１日</w:t>
      </w:r>
    </w:p>
    <w:p>
      <w:r>
        <w:t>２　発生場所</w:t>
      </w:r>
    </w:p>
    <w:p>
      <w:r>
        <w:t>福岡市東区</w:t>
      </w:r>
      <w:r>
        <w:t>箱崎１丁目１番１号</w:t>
      </w:r>
    </w:p>
    <w:p>
      <w:r>
        <w:t>３　所持品</w:t>
      </w:r>
    </w:p>
    <w:p>
      <w:r>
        <w:t>４　撮影者</w:t>
      </w:r>
    </w:p>
    <w:p>
      <w:r>
        <w:t>司法警察員巡査部長　東　太郎</w:t>
      </w:r>
    </w:p>
    <w:p>
      <w:r>
        <w:t>３　所持品</w:t>
      </w:r>
    </w:p>
    <w:tbl>
      <w:tblPr>
        <w:tblW w:type="auto" w:w="0"/>
        <w:tblLook w:firstColumn="1" w:firstRow="1" w:lastColumn="0" w:lastRow="0" w:noHBand="0" w:noVBand="1" w:val="04A0"/>
      </w:tblPr>
      <w:tblGrid>
        <w:gridCol w:w="2880"/>
        <w:gridCol w:w="2880"/>
        <w:gridCol w:w="2880"/>
      </w:tblGrid>
      <w:tr>
        <w:tc>
          <w:tcPr>
            <w:tcW w:type="dxa" w:w="2880"/>
          </w:tcPr>
          <w:p/>
        </w:tc>
        <w:tc>
          <w:tcPr>
            <w:tcW w:type="dxa" w:w="2880"/>
          </w:tcPr>
          <w:p/>
        </w:tc>
        <w:tc>
          <w:tcPr>
            <w:tcW w:type="dxa" w:w="2880"/>
          </w:tcPr>
          <w:p/>
        </w:tc>
      </w:tr>
      <w:tr>
        <w:tc>
          <w:tcPr>
            <w:tcW w:type="dxa" w:w="2880"/>
          </w:tcPr>
          <w:p>
            <w:r>
              <w:t>1</w:t>
            </w:r>
          </w:p>
        </w:tc>
        <w:tc>
          <w:tcPr>
            <w:tcW w:type="dxa" w:w="2880"/>
          </w:tcPr>
          <w:p>
            <w:r>
              <w:t>長財布</w:t>
            </w:r>
          </w:p>
        </w:tc>
        <w:tc>
          <w:tcPr>
            <w:tcW w:type="dxa" w:w="2880"/>
          </w:tcPr>
          <w:p>
            <w:r>
              <w:t>１個</w:t>
            </w:r>
          </w:p>
        </w:tc>
      </w:tr>
      <w:tr>
        <w:tc>
          <w:tcPr>
            <w:tcW w:type="dxa" w:w="2880"/>
          </w:tcPr>
          <w:p>
            <w:r>
              <w:t>2</w:t>
            </w:r>
          </w:p>
        </w:tc>
        <w:tc>
          <w:tcPr>
            <w:tcW w:type="dxa" w:w="2880"/>
          </w:tcPr>
          <w:p>
            <w:r>
              <w:t>黒色リュック</w:t>
            </w:r>
          </w:p>
        </w:tc>
        <w:tc>
          <w:tcPr>
            <w:tcW w:type="dxa" w:w="2880"/>
          </w:tcPr>
          <w:p>
            <w:r>
              <w:t>１個</w:t>
            </w:r>
          </w:p>
        </w:tc>
      </w:tr>
      <w:tr>
        <w:tc>
          <w:tcPr>
            <w:tcW w:type="dxa" w:w="2880"/>
          </w:tcPr>
          <w:p>
            <w:r>
              <w:t>3</w:t>
            </w:r>
          </w:p>
        </w:tc>
        <w:tc>
          <w:tcPr>
            <w:tcW w:type="dxa" w:w="2880"/>
          </w:tcPr>
          <w:p>
            <w:r>
              <w:t>ハンカチ</w:t>
            </w:r>
          </w:p>
        </w:tc>
        <w:tc>
          <w:tcPr>
            <w:tcW w:type="dxa" w:w="2880"/>
          </w:tcPr>
          <w:p>
            <w:r>
              <w:t>１枚</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